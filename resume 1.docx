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7" w:rightFromText="187" w:tblpYSpec="top"/>
        <w:tblOverlap w:val="never"/>
        <w:tblW w:w="0" w:type="auto"/>
        <w:tblBorders>
          <w:top w:val="dashed" w:sz="4" w:space="0" w:color="808080" w:themeColor="background1" w:themeShade="80"/>
          <w:insideH w:val="dashed" w:sz="4" w:space="0" w:color="7F7F7F"/>
          <w:insideV w:val="dashed" w:sz="4" w:space="0" w:color="7F7F7F"/>
        </w:tblBorders>
        <w:tblLook w:val="04A0" w:firstRow="1" w:lastRow="0" w:firstColumn="1" w:lastColumn="0" w:noHBand="0" w:noVBand="1"/>
      </w:tblPr>
      <w:tblGrid>
        <w:gridCol w:w="9360"/>
      </w:tblGrid>
      <w:tr w:rsidR="008D0A0D" w14:paraId="2DDDC346" w14:textId="77777777">
        <w:tc>
          <w:tcPr>
            <w:tcW w:w="9576" w:type="dxa"/>
          </w:tcPr>
          <w:p w14:paraId="089DEEC5" w14:textId="77777777" w:rsidR="008D0A0D" w:rsidRDefault="008D0A0D">
            <w:pPr>
              <w:pStyle w:val="HeaderFirstPage"/>
              <w:pBdr>
                <w:bottom w:val="none" w:sz="0" w:space="0" w:color="auto"/>
              </w:pBdr>
              <w:spacing w:after="0" w:line="240" w:lineRule="auto"/>
              <w:rPr>
                <w:color w:val="ED7D31" w:themeColor="accent2"/>
              </w:rPr>
            </w:pPr>
          </w:p>
        </w:tc>
      </w:tr>
    </w:tbl>
    <w:sdt>
      <w:sdtPr>
        <w:alias w:val="Resume Name"/>
        <w:tag w:val="Resume Name"/>
        <w:id w:val="2142538285"/>
        <w:placeholder>
          <w:docPart w:val="AD309F199BCA4811A50B6BD3698249B2"/>
        </w:placeholder>
        <w:docPartList>
          <w:docPartGallery w:val="Quick Parts"/>
          <w:docPartCategory w:val=" Resume Name"/>
        </w:docPartList>
      </w:sdtPr>
      <w:sdtEndPr/>
      <w:sdtContent>
        <w:p w14:paraId="2F9927C0" w14:textId="77777777" w:rsidR="008D0A0D" w:rsidRDefault="008D0A0D">
          <w:pPr>
            <w:pStyle w:val="NoSpacing"/>
          </w:pPr>
        </w:p>
        <w:tbl>
          <w:tblPr>
            <w:tblW w:w="5000" w:type="pct"/>
            <w:jc w:val="center"/>
            <w:tblBorders>
              <w:top w:val="single" w:sz="6" w:space="0" w:color="ED7D31" w:themeColor="accent2"/>
              <w:left w:val="single" w:sz="6" w:space="0" w:color="ED7D31" w:themeColor="accent2"/>
              <w:bottom w:val="single" w:sz="6" w:space="0" w:color="ED7D31" w:themeColor="accent2"/>
              <w:right w:val="single" w:sz="6" w:space="0" w:color="ED7D31" w:themeColor="accent2"/>
              <w:insideH w:val="single" w:sz="6" w:space="0" w:color="ED7D31" w:themeColor="accent2"/>
              <w:insideV w:val="single" w:sz="6" w:space="0" w:color="ED7D31" w:themeColor="accent2"/>
            </w:tblBorders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346"/>
            <w:gridCol w:w="8998"/>
          </w:tblGrid>
          <w:tr w:rsidR="008D0A0D" w14:paraId="33F47FC2" w14:textId="77777777">
            <w:trPr>
              <w:jc w:val="center"/>
            </w:trPr>
            <w:tc>
              <w:tcPr>
                <w:tcW w:w="365" w:type="dxa"/>
                <w:shd w:val="clear" w:color="auto" w:fill="ED7D31" w:themeFill="accent2"/>
              </w:tcPr>
              <w:p w14:paraId="2196C9FE" w14:textId="77777777" w:rsidR="008D0A0D" w:rsidRDefault="008D0A0D">
                <w:pPr>
                  <w:spacing w:after="0" w:line="240" w:lineRule="auto"/>
                </w:pPr>
              </w:p>
            </w:tc>
            <w:tc>
              <w:tcPr>
                <w:tcW w:w="9363" w:type="dxa"/>
                <w:tcMar>
                  <w:top w:w="360" w:type="dxa"/>
                  <w:left w:w="360" w:type="dxa"/>
                  <w:bottom w:w="360" w:type="dxa"/>
                  <w:right w:w="360" w:type="dxa"/>
                </w:tcMar>
              </w:tcPr>
              <w:p w14:paraId="30CFD590" w14:textId="3200AF15" w:rsidR="008D0A0D" w:rsidRDefault="00321297">
                <w:pPr>
                  <w:pStyle w:val="PersonalName"/>
                </w:pPr>
                <w:r>
                  <w:rPr>
                    <w:color w:val="C45911" w:themeColor="accent2" w:themeShade="BF"/>
                    <w:spacing w:val="10"/>
                  </w:rPr>
                  <w:sym w:font="Wingdings 3" w:char="F07D"/>
                </w:r>
                <w:r w:rsidR="00D845F4">
                  <w:t>DIVYA PAULOSE</w:t>
                </w:r>
              </w:p>
              <w:p w14:paraId="3040C94F" w14:textId="00D99739" w:rsidR="008D0A0D" w:rsidRDefault="00D845F4">
                <w:pPr>
                  <w:pStyle w:val="AddressText"/>
                  <w:spacing w:line="240" w:lineRule="auto"/>
                </w:pPr>
                <w:proofErr w:type="spellStart"/>
                <w:r>
                  <w:t>Kachappilly</w:t>
                </w:r>
                <w:proofErr w:type="spellEnd"/>
                <w:r>
                  <w:t xml:space="preserve"> (h)</w:t>
                </w:r>
              </w:p>
              <w:p w14:paraId="368B10DE" w14:textId="2651F748" w:rsidR="00D845F4" w:rsidRDefault="00D845F4">
                <w:pPr>
                  <w:pStyle w:val="AddressText"/>
                  <w:spacing w:line="240" w:lineRule="auto"/>
                </w:pPr>
                <w:proofErr w:type="spellStart"/>
                <w:r>
                  <w:t>Neericode</w:t>
                </w:r>
                <w:proofErr w:type="spellEnd"/>
                <w:r>
                  <w:t xml:space="preserve"> </w:t>
                </w:r>
                <w:proofErr w:type="spellStart"/>
                <w:r>
                  <w:t>p.o</w:t>
                </w:r>
                <w:proofErr w:type="spellEnd"/>
              </w:p>
              <w:p w14:paraId="4077A6ED" w14:textId="4AA91C72" w:rsidR="008D0A0D" w:rsidRDefault="00321297">
                <w:pPr>
                  <w:pStyle w:val="AddressText"/>
                  <w:spacing w:line="240" w:lineRule="auto"/>
                </w:pPr>
                <w:r>
                  <w:t xml:space="preserve">Phone: </w:t>
                </w:r>
                <w:r w:rsidR="00D845F4">
                  <w:t>8137840767</w:t>
                </w:r>
              </w:p>
              <w:p w14:paraId="494BBA06" w14:textId="79352245" w:rsidR="008D0A0D" w:rsidRDefault="00321297">
                <w:pPr>
                  <w:pStyle w:val="AddressText"/>
                  <w:spacing w:line="240" w:lineRule="auto"/>
                </w:pPr>
                <w:r>
                  <w:t xml:space="preserve">E-mail: </w:t>
                </w:r>
                <w:r w:rsidR="00D845F4">
                  <w:t>divyapaulose4@gmail.com</w:t>
                </w:r>
              </w:p>
              <w:p w14:paraId="792C4F8B" w14:textId="0824EEC4" w:rsidR="008D0A0D" w:rsidRDefault="008D0A0D">
                <w:pPr>
                  <w:pStyle w:val="AddressText"/>
                  <w:spacing w:line="240" w:lineRule="auto"/>
                  <w:rPr>
                    <w:sz w:val="24"/>
                  </w:rPr>
                </w:pPr>
              </w:p>
            </w:tc>
          </w:tr>
        </w:tbl>
        <w:p w14:paraId="45D5FD7C" w14:textId="77777777" w:rsidR="008D0A0D" w:rsidRDefault="00485ABC">
          <w:pPr>
            <w:pStyle w:val="NoSpacing"/>
          </w:pPr>
        </w:p>
      </w:sdtContent>
    </w:sdt>
    <w:p w14:paraId="3D6A46E1" w14:textId="77777777" w:rsidR="008D0A0D" w:rsidRDefault="008D0A0D">
      <w:pPr>
        <w:pStyle w:val="NoSpacing"/>
      </w:pPr>
    </w:p>
    <w:tbl>
      <w:tblPr>
        <w:tblW w:w="5000" w:type="pct"/>
        <w:jc w:val="center"/>
        <w:tblBorders>
          <w:top w:val="single" w:sz="6" w:space="0" w:color="8EAADB" w:themeColor="accent1" w:themeTint="99"/>
          <w:left w:val="single" w:sz="6" w:space="0" w:color="8EAADB" w:themeColor="accent1" w:themeTint="99"/>
          <w:bottom w:val="single" w:sz="6" w:space="0" w:color="8EAADB" w:themeColor="accent1" w:themeTint="99"/>
          <w:right w:val="single" w:sz="6" w:space="0" w:color="8EAADB" w:themeColor="accent1" w:themeTint="99"/>
          <w:insideH w:val="single" w:sz="6" w:space="0" w:color="8EAADB" w:themeColor="accent1" w:themeTint="99"/>
          <w:insideV w:val="single" w:sz="6" w:space="0" w:color="8EAADB" w:themeColor="accent1" w:themeTint="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8979"/>
      </w:tblGrid>
      <w:tr w:rsidR="008D0A0D" w14:paraId="315E5A01" w14:textId="77777777" w:rsidTr="0061141D">
        <w:trPr>
          <w:jc w:val="center"/>
        </w:trPr>
        <w:tc>
          <w:tcPr>
            <w:tcW w:w="365" w:type="dxa"/>
            <w:shd w:val="clear" w:color="auto" w:fill="8EAADB" w:themeFill="accent1" w:themeFillTint="99"/>
          </w:tcPr>
          <w:p w14:paraId="312DEE7F" w14:textId="77777777" w:rsidR="008D0A0D" w:rsidRDefault="008D0A0D">
            <w:pPr>
              <w:spacing w:after="0" w:line="240" w:lineRule="auto"/>
            </w:pPr>
          </w:p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14:paraId="45582D01" w14:textId="28DB3EED" w:rsidR="008D0A0D" w:rsidRDefault="008D0A0D" w:rsidP="0061141D">
            <w:pPr>
              <w:pStyle w:val="Section"/>
            </w:pPr>
          </w:p>
          <w:p w14:paraId="62C36B42" w14:textId="77777777" w:rsidR="008D0A0D" w:rsidRDefault="00321297">
            <w:pPr>
              <w:pStyle w:val="Section"/>
            </w:pPr>
            <w:r>
              <w:t>Education</w:t>
            </w:r>
          </w:p>
          <w:p w14:paraId="02F1BA51" w14:textId="77777777" w:rsidR="00D845F4" w:rsidRDefault="00D845F4">
            <w:pPr>
              <w:pStyle w:val="Subsection"/>
              <w:spacing w:after="0"/>
            </w:pPr>
            <w:r>
              <w:t>INMCA</w:t>
            </w:r>
          </w:p>
          <w:p w14:paraId="7DF6B264" w14:textId="215C7E2B" w:rsidR="008D0A0D" w:rsidRDefault="00D845F4">
            <w:pPr>
              <w:pStyle w:val="Subsection"/>
              <w:spacing w:after="0"/>
              <w:rPr>
                <w:b w:val="0"/>
              </w:rPr>
            </w:pPr>
            <w:proofErr w:type="spellStart"/>
            <w:r>
              <w:t>Sree</w:t>
            </w:r>
            <w:proofErr w:type="spellEnd"/>
            <w:r>
              <w:t xml:space="preserve"> Narayana Guru Institute </w:t>
            </w:r>
            <w:proofErr w:type="gramStart"/>
            <w:r>
              <w:t>Of</w:t>
            </w:r>
            <w:proofErr w:type="gramEnd"/>
            <w:r>
              <w:t xml:space="preserve"> Science &amp; Technology</w:t>
            </w:r>
            <w:r w:rsidR="00321297">
              <w:rPr>
                <w:b w:val="0"/>
              </w:rPr>
              <w:t xml:space="preserve"> (</w:t>
            </w:r>
            <w:r>
              <w:rPr>
                <w:b w:val="0"/>
              </w:rPr>
              <w:t>2017-22</w:t>
            </w:r>
            <w:r w:rsidR="00321297">
              <w:rPr>
                <w:b w:val="0"/>
              </w:rPr>
              <w:t>)</w:t>
            </w:r>
          </w:p>
          <w:p w14:paraId="472F6B22" w14:textId="77777777" w:rsidR="00D845F4" w:rsidRDefault="00D845F4">
            <w:pPr>
              <w:pStyle w:val="Subsection"/>
              <w:spacing w:after="0"/>
              <w:rPr>
                <w:b w:val="0"/>
              </w:rPr>
            </w:pPr>
          </w:p>
          <w:p w14:paraId="7A8B219A" w14:textId="74C3BB9F" w:rsidR="00D845F4" w:rsidRDefault="00D845F4">
            <w:pPr>
              <w:pStyle w:val="Subsection"/>
              <w:spacing w:after="0"/>
              <w:rPr>
                <w:b w:val="0"/>
              </w:rPr>
            </w:pPr>
            <w:proofErr w:type="gramStart"/>
            <w:r>
              <w:rPr>
                <w:b w:val="0"/>
              </w:rPr>
              <w:t>Plus</w:t>
            </w:r>
            <w:proofErr w:type="gramEnd"/>
            <w:r>
              <w:rPr>
                <w:b w:val="0"/>
              </w:rPr>
              <w:t xml:space="preserve"> Two</w:t>
            </w:r>
          </w:p>
          <w:p w14:paraId="1401BA80" w14:textId="351FA74F" w:rsidR="00D845F4" w:rsidRDefault="00D845F4">
            <w:pPr>
              <w:pStyle w:val="Subsection"/>
              <w:spacing w:after="0"/>
              <w:rPr>
                <w:b w:val="0"/>
              </w:rPr>
            </w:pPr>
            <w:r>
              <w:rPr>
                <w:b w:val="0"/>
              </w:rPr>
              <w:t xml:space="preserve">St Francis High School </w:t>
            </w:r>
            <w:proofErr w:type="gramStart"/>
            <w:r>
              <w:rPr>
                <w:b w:val="0"/>
              </w:rPr>
              <w:t>For</w:t>
            </w:r>
            <w:proofErr w:type="gramEnd"/>
            <w:r>
              <w:rPr>
                <w:b w:val="0"/>
              </w:rPr>
              <w:t xml:space="preserve"> Girls </w:t>
            </w:r>
            <w:proofErr w:type="spellStart"/>
            <w:r>
              <w:rPr>
                <w:b w:val="0"/>
              </w:rPr>
              <w:t>Al</w:t>
            </w:r>
            <w:r w:rsidR="00EC0CFD">
              <w:rPr>
                <w:b w:val="0"/>
              </w:rPr>
              <w:t>uva</w:t>
            </w:r>
            <w:proofErr w:type="spellEnd"/>
            <w:r w:rsidR="00EC0CFD">
              <w:rPr>
                <w:b w:val="0"/>
              </w:rPr>
              <w:t xml:space="preserve"> </w:t>
            </w:r>
            <w:r>
              <w:rPr>
                <w:b w:val="0"/>
              </w:rPr>
              <w:t>(2016-2017)</w:t>
            </w:r>
          </w:p>
          <w:p w14:paraId="1A625360" w14:textId="49253CE7" w:rsidR="00EC0CFD" w:rsidRDefault="00EC0CFD">
            <w:pPr>
              <w:pStyle w:val="Subsection"/>
              <w:spacing w:after="0"/>
              <w:rPr>
                <w:b w:val="0"/>
              </w:rPr>
            </w:pPr>
          </w:p>
          <w:p w14:paraId="349E3825" w14:textId="0256E73E" w:rsidR="00EC0CFD" w:rsidRDefault="00EC0CFD">
            <w:pPr>
              <w:pStyle w:val="Subsection"/>
              <w:spacing w:after="0"/>
              <w:rPr>
                <w:b w:val="0"/>
              </w:rPr>
            </w:pPr>
            <w:r>
              <w:rPr>
                <w:b w:val="0"/>
              </w:rPr>
              <w:t>SSLC</w:t>
            </w:r>
          </w:p>
          <w:p w14:paraId="5AF1EEC4" w14:textId="56B60172" w:rsidR="00EC0CFD" w:rsidRDefault="00EC0CFD">
            <w:pPr>
              <w:pStyle w:val="Subsection"/>
              <w:spacing w:after="0"/>
              <w:rPr>
                <w:b w:val="0"/>
              </w:rPr>
            </w:pPr>
            <w:r>
              <w:rPr>
                <w:b w:val="0"/>
              </w:rPr>
              <w:t xml:space="preserve">Little flower High School </w:t>
            </w:r>
            <w:proofErr w:type="spellStart"/>
            <w:r>
              <w:rPr>
                <w:b w:val="0"/>
              </w:rPr>
              <w:t>Panayikulam</w:t>
            </w:r>
            <w:proofErr w:type="spellEnd"/>
            <w:r>
              <w:rPr>
                <w:b w:val="0"/>
              </w:rPr>
              <w:t xml:space="preserve"> (2014-2015)</w:t>
            </w:r>
          </w:p>
          <w:p w14:paraId="28CD50A3" w14:textId="525090F8" w:rsidR="0061141D" w:rsidRDefault="0061141D">
            <w:pPr>
              <w:pStyle w:val="SubsectionText"/>
            </w:pPr>
          </w:p>
          <w:p w14:paraId="376BC0CA" w14:textId="77777777" w:rsidR="008D0A0D" w:rsidRDefault="00321297">
            <w:pPr>
              <w:pStyle w:val="Section"/>
            </w:pPr>
            <w:r>
              <w:t>Skills</w:t>
            </w:r>
          </w:p>
          <w:p w14:paraId="1FF43DC8" w14:textId="77777777" w:rsidR="0061141D" w:rsidRDefault="0061141D">
            <w:pPr>
              <w:pStyle w:val="Section"/>
            </w:pPr>
            <w:r>
              <w:t>Communication Skills</w:t>
            </w:r>
          </w:p>
          <w:p w14:paraId="77F2F0ED" w14:textId="5F6238D1" w:rsidR="0061141D" w:rsidRDefault="0061141D" w:rsidP="0061141D">
            <w:pPr>
              <w:pStyle w:val="ListBullet"/>
              <w:numPr>
                <w:ilvl w:val="0"/>
                <w:numId w:val="1"/>
              </w:numPr>
            </w:pPr>
            <w:r>
              <w:t>Team Work</w:t>
            </w:r>
          </w:p>
          <w:p w14:paraId="562A9CF1" w14:textId="01E72041" w:rsidR="0061141D" w:rsidRDefault="0061141D" w:rsidP="0061141D">
            <w:pPr>
              <w:pStyle w:val="ListBullet"/>
              <w:numPr>
                <w:ilvl w:val="0"/>
                <w:numId w:val="1"/>
              </w:numPr>
            </w:pPr>
            <w:r>
              <w:t>Creativity</w:t>
            </w:r>
          </w:p>
          <w:p w14:paraId="1ACD1031" w14:textId="28BB4452" w:rsidR="0061141D" w:rsidRDefault="0061141D" w:rsidP="0061141D">
            <w:pPr>
              <w:pStyle w:val="ListBullet"/>
              <w:numPr>
                <w:ilvl w:val="0"/>
                <w:numId w:val="1"/>
              </w:numPr>
            </w:pPr>
            <w:r>
              <w:t>Data Entry</w:t>
            </w:r>
          </w:p>
          <w:p w14:paraId="3BCFDC3A" w14:textId="10E6F7CA" w:rsidR="008D0A0D" w:rsidRDefault="0061141D">
            <w:pPr>
              <w:pStyle w:val="ListBullet"/>
            </w:pPr>
            <w:r>
              <w:t>Project Management</w:t>
            </w:r>
          </w:p>
          <w:p w14:paraId="3040648E" w14:textId="77777777" w:rsidR="008D0A0D" w:rsidRDefault="008D0A0D">
            <w:pPr>
              <w:pStyle w:val="ListBullet"/>
              <w:numPr>
                <w:ilvl w:val="0"/>
                <w:numId w:val="0"/>
              </w:numPr>
              <w:spacing w:after="0" w:line="240" w:lineRule="auto"/>
            </w:pPr>
          </w:p>
        </w:tc>
      </w:tr>
    </w:tbl>
    <w:tbl>
      <w:tblPr>
        <w:tblpPr w:leftFromText="187" w:rightFromText="187" w:tblpYSpec="bottom"/>
        <w:tblOverlap w:val="never"/>
        <w:tblW w:w="0" w:type="auto"/>
        <w:tblBorders>
          <w:top w:val="dashed" w:sz="4" w:space="0" w:color="808080" w:themeColor="background1" w:themeShade="8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8D0A0D" w14:paraId="6A57D479" w14:textId="77777777">
        <w:trPr>
          <w:trHeight w:val="576"/>
        </w:trPr>
        <w:tc>
          <w:tcPr>
            <w:tcW w:w="9576" w:type="dxa"/>
          </w:tcPr>
          <w:p w14:paraId="0BAF979B" w14:textId="77777777" w:rsidR="008D0A0D" w:rsidRDefault="008D0A0D">
            <w:pPr>
              <w:spacing w:after="0" w:line="240" w:lineRule="auto"/>
            </w:pPr>
          </w:p>
        </w:tc>
      </w:tr>
    </w:tbl>
    <w:p w14:paraId="467F0484" w14:textId="77777777" w:rsidR="008D0A0D" w:rsidRDefault="008D0A0D"/>
    <w:p w14:paraId="11DD1EA3" w14:textId="77777777" w:rsidR="008D0A0D" w:rsidRDefault="008D0A0D"/>
    <w:sectPr w:rsidR="008D0A0D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84F428" w14:textId="77777777" w:rsidR="00485ABC" w:rsidRDefault="00485ABC">
      <w:pPr>
        <w:spacing w:after="0" w:line="240" w:lineRule="auto"/>
      </w:pPr>
      <w:r>
        <w:separator/>
      </w:r>
    </w:p>
  </w:endnote>
  <w:endnote w:type="continuationSeparator" w:id="0">
    <w:p w14:paraId="18A1EDA4" w14:textId="77777777" w:rsidR="00485ABC" w:rsidRDefault="00485A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061A72" w14:textId="77777777" w:rsidR="008D0A0D" w:rsidRDefault="00321297">
    <w:pPr>
      <w:pStyle w:val="FooterLeft"/>
    </w:pPr>
    <w:r>
      <w:rPr>
        <w:color w:val="F6BD97" w:themeColor="accent2" w:themeTint="80"/>
      </w:rPr>
      <w:sym w:font="Wingdings 3" w:char="F07D"/>
    </w:r>
    <w:r>
      <w:t xml:space="preserve"> Page </w:t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>
      <w:t xml:space="preserve"> | </w:t>
    </w:r>
    <w:sdt>
      <w:sdtPr>
        <w:id w:val="121446346"/>
        <w:showingPlcHdr/>
        <w:text/>
      </w:sdtPr>
      <w:sdtEndPr/>
      <w:sdtContent>
        <w:r>
          <w:t>[Type your phone number]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4510A0" w14:textId="77777777" w:rsidR="008D0A0D" w:rsidRDefault="00321297">
    <w:pPr>
      <w:pStyle w:val="FooterRight"/>
    </w:pPr>
    <w:r>
      <w:rPr>
        <w:color w:val="F6BD97" w:themeColor="accent2" w:themeTint="80"/>
      </w:rPr>
      <w:sym w:font="Wingdings 3" w:char="F07D"/>
    </w:r>
    <w:r>
      <w:t xml:space="preserve"> Page </w:t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3</w:t>
    </w:r>
    <w:r>
      <w:rPr>
        <w:noProof/>
      </w:rPr>
      <w:fldChar w:fldCharType="end"/>
    </w:r>
    <w:r>
      <w:t xml:space="preserve"> | </w:t>
    </w:r>
    <w:sdt>
      <w:sdtPr>
        <w:id w:val="121446365"/>
        <w:temporary/>
        <w:showingPlcHdr/>
        <w:text/>
      </w:sdtPr>
      <w:sdtEndPr/>
      <w:sdtContent>
        <w:r>
          <w:t>[Type your e-mail address]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A9633B" w14:textId="77777777" w:rsidR="00485ABC" w:rsidRDefault="00485ABC">
      <w:pPr>
        <w:spacing w:after="0" w:line="240" w:lineRule="auto"/>
      </w:pPr>
      <w:r>
        <w:separator/>
      </w:r>
    </w:p>
  </w:footnote>
  <w:footnote w:type="continuationSeparator" w:id="0">
    <w:p w14:paraId="7EBC807B" w14:textId="77777777" w:rsidR="00485ABC" w:rsidRDefault="00485A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8BCF57" w14:textId="77777777" w:rsidR="008D0A0D" w:rsidRDefault="00321297">
    <w:pPr>
      <w:pStyle w:val="HeaderLeft"/>
      <w:jc w:val="right"/>
    </w:pPr>
    <w:r>
      <w:rPr>
        <w:color w:val="F6BD97" w:themeColor="accent2" w:themeTint="80"/>
      </w:rPr>
      <w:sym w:font="Wingdings 3" w:char="F07D"/>
    </w:r>
    <w:r>
      <w:t xml:space="preserve"> Resume: </w:t>
    </w:r>
    <w:sdt>
      <w:sdtPr>
        <w:id w:val="176770587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D845F4">
          <w:t>Deepa Nibin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C2E1CF" w14:textId="77777777" w:rsidR="008D0A0D" w:rsidRDefault="00321297">
    <w:pPr>
      <w:pStyle w:val="HeaderRight"/>
      <w:jc w:val="left"/>
    </w:pPr>
    <w:r>
      <w:rPr>
        <w:color w:val="F6BD97" w:themeColor="accent2" w:themeTint="80"/>
      </w:rPr>
      <w:sym w:font="Wingdings 3" w:char="F07D"/>
    </w:r>
    <w:r>
      <w:t xml:space="preserve"> Resume: </w:t>
    </w:r>
    <w:sdt>
      <w:sdtPr>
        <w:id w:val="176939009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D845F4">
          <w:t>Deepa Nibin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BDE213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FB8AC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69C04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EA9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F0C434A"/>
    <w:lvl w:ilvl="0">
      <w:start w:val="1"/>
      <w:numFmt w:val="bullet"/>
      <w:pStyle w:val="ListBullet5"/>
      <w:lvlText w:val=""/>
      <w:lvlJc w:val="left"/>
      <w:pPr>
        <w:ind w:left="1800" w:hanging="360"/>
      </w:pPr>
      <w:rPr>
        <w:rFonts w:ascii="Symbol" w:hAnsi="Symbol" w:hint="default"/>
        <w:color w:val="ED7D31" w:themeColor="accent2"/>
      </w:rPr>
    </w:lvl>
  </w:abstractNum>
  <w:abstractNum w:abstractNumId="5" w15:restartNumberingAfterBreak="0">
    <w:nsid w:val="FFFFFF81"/>
    <w:multiLevelType w:val="singleLevel"/>
    <w:tmpl w:val="78B8BCEC"/>
    <w:lvl w:ilvl="0">
      <w:start w:val="1"/>
      <w:numFmt w:val="bullet"/>
      <w:pStyle w:val="ListBullet4"/>
      <w:lvlText w:val=""/>
      <w:lvlJc w:val="left"/>
      <w:pPr>
        <w:ind w:left="1440" w:hanging="360"/>
      </w:pPr>
      <w:rPr>
        <w:rFonts w:ascii="Symbol" w:hAnsi="Symbol" w:hint="default"/>
        <w:outline w:val="0"/>
        <w:emboss w:val="0"/>
        <w:imprint w:val="0"/>
        <w:color w:val="C45911" w:themeColor="accent2" w:themeShade="BF"/>
      </w:rPr>
    </w:lvl>
  </w:abstractNum>
  <w:abstractNum w:abstractNumId="6" w15:restartNumberingAfterBreak="0">
    <w:nsid w:val="FFFFFF82"/>
    <w:multiLevelType w:val="singleLevel"/>
    <w:tmpl w:val="3D9E3420"/>
    <w:lvl w:ilvl="0">
      <w:start w:val="1"/>
      <w:numFmt w:val="bullet"/>
      <w:pStyle w:val="ListBullet3"/>
      <w:lvlText w:val=""/>
      <w:lvlJc w:val="left"/>
      <w:pPr>
        <w:ind w:left="1080" w:hanging="360"/>
      </w:pPr>
      <w:rPr>
        <w:rFonts w:ascii="Wingdings 3" w:hAnsi="Wingdings 3" w:hint="default"/>
        <w:color w:val="808080" w:themeColor="background1" w:themeShade="80"/>
      </w:rPr>
    </w:lvl>
  </w:abstractNum>
  <w:abstractNum w:abstractNumId="7" w15:restartNumberingAfterBreak="0">
    <w:nsid w:val="FFFFFF83"/>
    <w:multiLevelType w:val="singleLevel"/>
    <w:tmpl w:val="5B846FA6"/>
    <w:lvl w:ilvl="0">
      <w:start w:val="1"/>
      <w:numFmt w:val="bullet"/>
      <w:pStyle w:val="ListBullet2"/>
      <w:lvlText w:val=""/>
      <w:lvlJc w:val="left"/>
      <w:pPr>
        <w:ind w:left="720" w:hanging="360"/>
      </w:pPr>
      <w:rPr>
        <w:rFonts w:ascii="Wingdings 3" w:hAnsi="Wingdings 3" w:hint="default"/>
        <w:color w:val="ED7D31" w:themeColor="accent2"/>
      </w:rPr>
    </w:lvl>
  </w:abstractNum>
  <w:abstractNum w:abstractNumId="8" w15:restartNumberingAfterBreak="0">
    <w:nsid w:val="FFFFFF88"/>
    <w:multiLevelType w:val="singleLevel"/>
    <w:tmpl w:val="54E8A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8C4E6F2"/>
    <w:lvl w:ilvl="0">
      <w:start w:val="1"/>
      <w:numFmt w:val="bullet"/>
      <w:pStyle w:val="ListBullet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C45911" w:themeColor="accent2" w:themeShade="BF"/>
        <w:vertAlign w:val="baseline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80"/>
  <w:removeDateAndTime/>
  <w:hideGrammaticalErrors/>
  <w:proofState w:spelling="clean" w:grammar="clean"/>
  <w:attachedTemplate r:id="rId1"/>
  <w:styleLockQFSet/>
  <w:defaultTabStop w:val="720"/>
  <w:evenAndOddHeaders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5F4"/>
    <w:rsid w:val="00321297"/>
    <w:rsid w:val="00485ABC"/>
    <w:rsid w:val="0061141D"/>
    <w:rsid w:val="008D0A0D"/>
    <w:rsid w:val="00BE5230"/>
    <w:rsid w:val="00D845F4"/>
    <w:rsid w:val="00EC0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D4979"/>
  <w15:docId w15:val="{48AB8004-5905-41F4-B116-C6761184B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  <w:color w:val="000000" w:themeColor="text1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pPr>
      <w:pBdr>
        <w:top w:val="single" w:sz="6" w:space="1" w:color="ED7D31" w:themeColor="accent2"/>
        <w:left w:val="single" w:sz="6" w:space="1" w:color="ED7D31" w:themeColor="accent2"/>
        <w:bottom w:val="single" w:sz="6" w:space="1" w:color="ED7D31" w:themeColor="accent2"/>
        <w:right w:val="single" w:sz="6" w:space="1" w:color="ED7D31" w:themeColor="accent2"/>
      </w:pBdr>
      <w:shd w:val="clear" w:color="auto" w:fill="ED7D31" w:themeFill="accent2"/>
      <w:spacing w:before="300" w:after="40"/>
      <w:outlineLvl w:val="0"/>
    </w:pPr>
    <w:rPr>
      <w:rFonts w:asciiTheme="majorHAnsi" w:hAnsiTheme="majorHAnsi"/>
      <w:color w:val="FFFFFF" w:themeColor="background1"/>
      <w:spacing w:val="5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pBdr>
        <w:top w:val="single" w:sz="6" w:space="1" w:color="ED7D31" w:themeColor="accent2"/>
        <w:left w:val="single" w:sz="48" w:space="1" w:color="ED7D31" w:themeColor="accent2"/>
        <w:bottom w:val="single" w:sz="6" w:space="1" w:color="ED7D31" w:themeColor="accent2"/>
        <w:right w:val="single" w:sz="6" w:space="1" w:color="ED7D31" w:themeColor="accent2"/>
      </w:pBdr>
      <w:spacing w:before="240" w:after="80"/>
      <w:ind w:left="144"/>
      <w:outlineLvl w:val="1"/>
    </w:pPr>
    <w:rPr>
      <w:rFonts w:asciiTheme="majorHAnsi" w:hAnsiTheme="majorHAnsi"/>
      <w:color w:val="C45911" w:themeColor="accent2" w:themeShade="BF"/>
      <w:spacing w:val="5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hAnsiTheme="majorHAnsi"/>
      <w:color w:val="595959" w:themeColor="text1" w:themeTint="A6"/>
      <w:spacing w:val="5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hAnsiTheme="majorHAnsi"/>
      <w:color w:val="595959" w:themeColor="text1" w:themeTint="A6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hAnsiTheme="majorHAnsi"/>
      <w:color w:val="404040" w:themeColor="text1" w:themeTint="BF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200" w:after="80"/>
      <w:outlineLvl w:val="5"/>
    </w:pPr>
    <w:rPr>
      <w:rFonts w:asciiTheme="majorHAnsi" w:hAnsiTheme="majorHAnsi"/>
      <w:b/>
      <w:color w:val="7F7F7F" w:themeColor="background1" w:themeShade="7F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80"/>
      <w:outlineLvl w:val="6"/>
    </w:pPr>
    <w:rPr>
      <w:rFonts w:asciiTheme="majorHAnsi" w:hAnsiTheme="majorHAnsi"/>
      <w:b/>
      <w:i/>
      <w:color w:val="808080" w:themeColor="background1" w:themeShade="80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80"/>
      <w:outlineLvl w:val="7"/>
    </w:pPr>
    <w:rPr>
      <w:rFonts w:asciiTheme="majorHAnsi" w:hAnsiTheme="majorHAnsi"/>
      <w:color w:val="ED7D31" w:themeColor="accent2"/>
      <w:sz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80"/>
      <w:outlineLvl w:val="8"/>
    </w:pPr>
    <w:rPr>
      <w:rFonts w:asciiTheme="majorHAnsi" w:hAnsiTheme="majorHAnsi"/>
      <w:i/>
      <w:color w:val="ED7D31" w:themeColor="accent2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basedOn w:val="Normal"/>
    <w:link w:val="NoSpacingChar"/>
    <w:uiPriority w:val="99"/>
    <w:qFormat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color w:val="000000" w:themeColor="text1"/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color w:val="000000" w:themeColor="text1"/>
      <w:sz w:val="20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6"/>
      <w:szCs w:val="16"/>
      <w:lang w:eastAsia="ja-JP"/>
    </w:rPr>
  </w:style>
  <w:style w:type="paragraph" w:styleId="ListBullet">
    <w:name w:val="List Bullet"/>
    <w:basedOn w:val="Normal"/>
    <w:uiPriority w:val="36"/>
    <w:unhideWhenUsed/>
    <w:qFormat/>
    <w:pPr>
      <w:numPr>
        <w:numId w:val="26"/>
      </w:numPr>
      <w:spacing w:after="120"/>
      <w:contextualSpacing/>
    </w:pPr>
  </w:style>
  <w:style w:type="paragraph" w:customStyle="1" w:styleId="Section">
    <w:name w:val="Section"/>
    <w:basedOn w:val="Normal"/>
    <w:next w:val="Normal"/>
    <w:link w:val="SectionChar"/>
    <w:uiPriority w:val="1"/>
    <w:qFormat/>
    <w:pPr>
      <w:spacing w:after="120" w:line="240" w:lineRule="auto"/>
      <w:contextualSpacing/>
    </w:pPr>
    <w:rPr>
      <w:rFonts w:asciiTheme="majorHAnsi" w:hAnsiTheme="majorHAnsi"/>
      <w:b/>
      <w:color w:val="ED7D31" w:themeColor="accent2"/>
      <w:sz w:val="24"/>
    </w:rPr>
  </w:style>
  <w:style w:type="paragraph" w:customStyle="1" w:styleId="Subsection">
    <w:name w:val="Subsection"/>
    <w:basedOn w:val="Normal"/>
    <w:link w:val="SubsectionChar"/>
    <w:uiPriority w:val="3"/>
    <w:qFormat/>
    <w:pPr>
      <w:spacing w:before="40" w:after="80" w:line="240" w:lineRule="auto"/>
    </w:pPr>
    <w:rPr>
      <w:rFonts w:asciiTheme="majorHAnsi" w:hAnsiTheme="majorHAnsi"/>
      <w:b/>
      <w:color w:val="4472C4" w:themeColor="accent1"/>
      <w:sz w:val="18"/>
    </w:rPr>
  </w:style>
  <w:style w:type="paragraph" w:styleId="Quote">
    <w:name w:val="Quote"/>
    <w:basedOn w:val="Normal"/>
    <w:link w:val="QuoteChar"/>
    <w:uiPriority w:val="29"/>
    <w:qFormat/>
    <w:rPr>
      <w:i/>
      <w:color w:val="7F7F7F" w:themeColor="background1" w:themeShade="7F"/>
    </w:rPr>
  </w:style>
  <w:style w:type="character" w:customStyle="1" w:styleId="QuoteChar">
    <w:name w:val="Quote Char"/>
    <w:basedOn w:val="DefaultParagraphFont"/>
    <w:link w:val="Quote"/>
    <w:uiPriority w:val="29"/>
    <w:rPr>
      <w:rFonts w:cs="Times New Roman"/>
      <w:i/>
      <w:color w:val="7F7F7F" w:themeColor="background1" w:themeShade="7F"/>
      <w:sz w:val="20"/>
      <w:szCs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hAnsiTheme="majorHAnsi" w:cs="Times New Roman"/>
      <w:color w:val="C45911" w:themeColor="accent2" w:themeShade="BF"/>
      <w:spacing w:val="5"/>
      <w:sz w:val="20"/>
      <w:szCs w:val="28"/>
      <w:lang w:eastAsia="ja-JP"/>
    </w:rPr>
  </w:style>
  <w:style w:type="paragraph" w:customStyle="1" w:styleId="PersonalName">
    <w:name w:val="Personal Name"/>
    <w:basedOn w:val="NoSpacing"/>
    <w:link w:val="PersonalNameChar"/>
    <w:uiPriority w:val="1"/>
    <w:qFormat/>
    <w:pPr>
      <w:jc w:val="right"/>
    </w:pPr>
    <w:rPr>
      <w:rFonts w:asciiTheme="majorHAnsi" w:hAnsiTheme="majorHAnsi"/>
      <w:noProof/>
      <w:color w:val="2F5496" w:themeColor="accent1" w:themeShade="BF"/>
      <w:sz w:val="40"/>
      <w:szCs w:val="40"/>
    </w:rPr>
  </w:style>
  <w:style w:type="paragraph" w:styleId="ListBullet2">
    <w:name w:val="List Bullet 2"/>
    <w:basedOn w:val="Normal"/>
    <w:uiPriority w:val="36"/>
    <w:semiHidden/>
    <w:unhideWhenUsed/>
    <w:qFormat/>
    <w:pPr>
      <w:numPr>
        <w:numId w:val="27"/>
      </w:numPr>
      <w:spacing w:after="120"/>
      <w:contextualSpacing/>
    </w:pPr>
  </w:style>
  <w:style w:type="character" w:styleId="Hyperlink">
    <w:name w:val="Hyperlink"/>
    <w:basedOn w:val="DefaultParagraphFont"/>
    <w:uiPriority w:val="99"/>
    <w:semiHidden/>
    <w:unhideWhenUsed/>
    <w:rPr>
      <w:color w:val="0563C1" w:themeColor="hyperlink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ajorHAnsi" w:hAnsiTheme="majorHAnsi" w:cs="Times New Roman"/>
      <w:i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pPr>
      <w:spacing w:after="0" w:line="240" w:lineRule="auto"/>
    </w:pPr>
    <w:rPr>
      <w:rFonts w:asciiTheme="majorHAnsi" w:hAnsiTheme="majorHAnsi"/>
      <w:bCs/>
      <w:color w:val="ED7D31" w:themeColor="accent2"/>
      <w:sz w:val="16"/>
      <w:szCs w:val="18"/>
    </w:rPr>
  </w:style>
  <w:style w:type="character" w:styleId="Emphasis">
    <w:name w:val="Emphasis"/>
    <w:uiPriority w:val="20"/>
    <w:qFormat/>
    <w:rPr>
      <w:b/>
      <w:i/>
      <w:spacing w:val="0"/>
    </w:rPr>
  </w:style>
  <w:style w:type="character" w:customStyle="1" w:styleId="NoSpacingChar">
    <w:name w:val="No Spacing Char"/>
    <w:basedOn w:val="DefaultParagraphFont"/>
    <w:link w:val="NoSpacing"/>
    <w:uiPriority w:val="99"/>
    <w:rPr>
      <w:rFonts w:cs="Times New Roman"/>
      <w:color w:val="000000" w:themeColor="text1"/>
      <w:sz w:val="20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semiHidden/>
    <w:rPr>
      <w:rFonts w:asciiTheme="majorHAnsi" w:hAnsiTheme="majorHAnsi" w:cs="Times New Roman"/>
      <w:color w:val="FFFFFF" w:themeColor="background1"/>
      <w:spacing w:val="5"/>
      <w:sz w:val="20"/>
      <w:szCs w:val="32"/>
      <w:shd w:val="clear" w:color="auto" w:fill="ED7D31" w:themeFill="accent2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hAnsiTheme="majorHAnsi" w:cs="Times New Roman"/>
      <w:color w:val="595959" w:themeColor="text1" w:themeTint="A6"/>
      <w:spacing w:val="5"/>
      <w:sz w:val="20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hAnsiTheme="majorHAnsi" w:cs="Times New Roman"/>
      <w:color w:val="595959" w:themeColor="text1" w:themeTint="A6"/>
      <w:sz w:val="20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hAnsiTheme="majorHAnsi" w:cs="Times New Roman"/>
      <w:color w:val="404040" w:themeColor="text1" w:themeTint="BF"/>
      <w:sz w:val="20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hAnsiTheme="majorHAnsi" w:cs="Times New Roman"/>
      <w:b/>
      <w:color w:val="7F7F7F" w:themeColor="background1" w:themeShade="7F"/>
      <w:sz w:val="18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hAnsiTheme="majorHAnsi" w:cs="Times New Roman"/>
      <w:b/>
      <w:i/>
      <w:color w:val="808080" w:themeColor="background1" w:themeShade="80"/>
      <w:sz w:val="18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hAnsiTheme="majorHAnsi" w:cs="Times New Roman"/>
      <w:color w:val="ED7D31" w:themeColor="accent2"/>
      <w:sz w:val="18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hAnsiTheme="majorHAnsi" w:cs="Times New Roman"/>
      <w:i/>
      <w:color w:val="ED7D31" w:themeColor="accent2"/>
      <w:sz w:val="18"/>
      <w:szCs w:val="20"/>
      <w:lang w:eastAsia="ja-JP"/>
    </w:rPr>
  </w:style>
  <w:style w:type="character" w:styleId="IntenseEmphasis">
    <w:name w:val="Intense Emphasis"/>
    <w:basedOn w:val="DefaultParagraphFont"/>
    <w:uiPriority w:val="21"/>
    <w:qFormat/>
    <w:rPr>
      <w:rFonts w:cs="Times New Roman"/>
      <w:b/>
      <w:i/>
      <w:color w:val="7B7B7B" w:themeColor="accent3" w:themeShade="BF"/>
      <w:sz w:val="20"/>
      <w:szCs w:val="20"/>
    </w:rPr>
  </w:style>
  <w:style w:type="paragraph" w:styleId="IntenseQuote">
    <w:name w:val="Intense Quote"/>
    <w:basedOn w:val="Normal"/>
    <w:link w:val="IntenseQuoteChar"/>
    <w:uiPriority w:val="30"/>
    <w:qFormat/>
    <w:pPr>
      <w:pBdr>
        <w:top w:val="single" w:sz="6" w:space="10" w:color="C45911" w:themeColor="accent2" w:themeShade="BF"/>
        <w:left w:val="single" w:sz="6" w:space="10" w:color="C45911" w:themeColor="accent2" w:themeShade="BF"/>
        <w:bottom w:val="single" w:sz="6" w:space="10" w:color="C45911" w:themeColor="accent2" w:themeShade="BF"/>
        <w:right w:val="single" w:sz="6" w:space="10" w:color="C45911" w:themeColor="accent2" w:themeShade="BF"/>
      </w:pBdr>
      <w:shd w:val="clear" w:color="auto" w:fill="ED7D31" w:themeFill="accent2"/>
      <w:ind w:left="720" w:right="720"/>
      <w:jc w:val="center"/>
    </w:pPr>
    <w:rPr>
      <w:rFonts w:asciiTheme="majorHAnsi" w:hAnsiTheme="majorHAnsi"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hAnsiTheme="majorHAnsi" w:cs="Times New Roman"/>
      <w:i/>
      <w:color w:val="FFFFFF" w:themeColor="background1"/>
      <w:sz w:val="20"/>
      <w:szCs w:val="20"/>
      <w:shd w:val="clear" w:color="auto" w:fill="ED7D31" w:themeFill="accent2"/>
      <w:lang w:eastAsia="ja-JP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olor w:val="2F5496" w:themeColor="accent1" w:themeShade="BF"/>
      <w:sz w:val="20"/>
      <w:szCs w:val="20"/>
      <w:u w:val="single"/>
    </w:rPr>
  </w:style>
  <w:style w:type="paragraph" w:styleId="ListBullet3">
    <w:name w:val="List Bullet 3"/>
    <w:basedOn w:val="Normal"/>
    <w:uiPriority w:val="36"/>
    <w:semiHidden/>
    <w:unhideWhenUsed/>
    <w:qFormat/>
    <w:pPr>
      <w:numPr>
        <w:numId w:val="28"/>
      </w:numPr>
      <w:spacing w:after="120"/>
      <w:contextualSpacing/>
    </w:pPr>
  </w:style>
  <w:style w:type="paragraph" w:styleId="ListBullet4">
    <w:name w:val="List Bullet 4"/>
    <w:basedOn w:val="Normal"/>
    <w:uiPriority w:val="36"/>
    <w:semiHidden/>
    <w:unhideWhenUsed/>
    <w:qFormat/>
    <w:pPr>
      <w:numPr>
        <w:numId w:val="29"/>
      </w:numPr>
      <w:spacing w:after="120"/>
      <w:contextualSpacing/>
    </w:pPr>
  </w:style>
  <w:style w:type="paragraph" w:styleId="ListBullet5">
    <w:name w:val="List Bullet 5"/>
    <w:basedOn w:val="Normal"/>
    <w:uiPriority w:val="36"/>
    <w:semiHidden/>
    <w:unhideWhenUsed/>
    <w:qFormat/>
    <w:pPr>
      <w:numPr>
        <w:numId w:val="30"/>
      </w:numPr>
      <w:spacing w:after="120"/>
      <w:contextualSpacing/>
    </w:pPr>
  </w:style>
  <w:style w:type="character" w:styleId="Strong">
    <w:name w:val="Strong"/>
    <w:uiPriority w:val="22"/>
    <w:qFormat/>
    <w:rPr>
      <w:rFonts w:asciiTheme="minorHAnsi" w:hAnsiTheme="minorHAnsi"/>
      <w:b/>
      <w:color w:val="ED7D31" w:themeColor="accent2"/>
    </w:rPr>
  </w:style>
  <w:style w:type="character" w:styleId="SubtleEmphasis">
    <w:name w:val="Subtle Emphasis"/>
    <w:basedOn w:val="DefaultParagraphFont"/>
    <w:uiPriority w:val="19"/>
    <w:qFormat/>
    <w:rPr>
      <w:rFonts w:cs="Times New Roman"/>
      <w:i/>
      <w:color w:val="737373" w:themeColor="text1" w:themeTint="8C"/>
      <w:kern w:val="16"/>
      <w:sz w:val="20"/>
      <w:szCs w:val="24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color w:val="737373" w:themeColor="text1" w:themeTint="8C"/>
      <w:sz w:val="20"/>
      <w:szCs w:val="20"/>
      <w:u w:val="single"/>
    </w:rPr>
  </w:style>
  <w:style w:type="paragraph" w:styleId="TO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noProof/>
      <w:color w:val="ED7D31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customStyle="1" w:styleId="SendersAddress">
    <w:name w:val="Sender's Address"/>
    <w:basedOn w:val="NoSpacing"/>
    <w:link w:val="SendersAddressChar"/>
    <w:uiPriority w:val="1"/>
    <w:semiHidden/>
    <w:unhideWhenUsed/>
    <w:qFormat/>
    <w:pPr>
      <w:spacing w:before="200" w:line="276" w:lineRule="auto"/>
      <w:contextualSpacing/>
      <w:jc w:val="right"/>
    </w:pPr>
    <w:rPr>
      <w:rFonts w:asciiTheme="majorHAnsi" w:hAnsiTheme="majorHAnsi"/>
      <w:color w:val="ED7D31" w:themeColor="accent2"/>
      <w:sz w:val="18"/>
      <w:szCs w:val="18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spacing w:after="720" w:line="240" w:lineRule="auto"/>
    </w:pPr>
    <w:rPr>
      <w:rFonts w:asciiTheme="majorHAnsi" w:hAnsiTheme="majorHAnsi" w:cstheme="minorHAnsi"/>
      <w:color w:val="ED7D31" w:themeColor="accent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hAnsiTheme="majorHAnsi"/>
      <w:color w:val="ED7D31" w:themeColor="accent2"/>
      <w:sz w:val="24"/>
      <w:szCs w:val="24"/>
      <w:lang w:eastAsia="ja-JP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line="240" w:lineRule="auto"/>
    </w:pPr>
    <w:rPr>
      <w:rFonts w:asciiTheme="majorHAnsi" w:hAnsiTheme="majorHAnsi"/>
      <w:color w:val="ED7D31" w:themeColor="accent2"/>
      <w:sz w:val="52"/>
      <w:szCs w:val="48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hAnsiTheme="majorHAnsi" w:cs="Times New Roman"/>
      <w:color w:val="ED7D31" w:themeColor="accent2"/>
      <w:sz w:val="52"/>
      <w:szCs w:val="48"/>
      <w:lang w:eastAsia="ja-JP"/>
    </w:rPr>
  </w:style>
  <w:style w:type="character" w:customStyle="1" w:styleId="PersonalNameChar">
    <w:name w:val="Personal Name Char"/>
    <w:basedOn w:val="NoSpacingChar"/>
    <w:link w:val="PersonalName"/>
    <w:uiPriority w:val="1"/>
    <w:rPr>
      <w:rFonts w:asciiTheme="majorHAnsi" w:hAnsiTheme="majorHAnsi" w:cs="Times New Roman"/>
      <w:noProof/>
      <w:color w:val="2F5496" w:themeColor="accent1" w:themeShade="BF"/>
      <w:sz w:val="40"/>
      <w:szCs w:val="40"/>
      <w:lang w:eastAsia="ja-JP"/>
    </w:rPr>
  </w:style>
  <w:style w:type="character" w:customStyle="1" w:styleId="SectionChar">
    <w:name w:val="Section Char"/>
    <w:basedOn w:val="DefaultParagraphFont"/>
    <w:link w:val="Section"/>
    <w:uiPriority w:val="1"/>
    <w:rPr>
      <w:rFonts w:asciiTheme="majorHAnsi" w:hAnsiTheme="majorHAnsi" w:cs="Times New Roman"/>
      <w:b/>
      <w:color w:val="ED7D31" w:themeColor="accent2"/>
      <w:sz w:val="24"/>
      <w:szCs w:val="20"/>
      <w:lang w:eastAsia="ja-JP"/>
    </w:rPr>
  </w:style>
  <w:style w:type="character" w:customStyle="1" w:styleId="SubsectionChar">
    <w:name w:val="Subsection Char"/>
    <w:basedOn w:val="DefaultParagraphFont"/>
    <w:link w:val="Subsection"/>
    <w:uiPriority w:val="3"/>
    <w:rPr>
      <w:rFonts w:asciiTheme="majorHAnsi" w:hAnsiTheme="majorHAnsi" w:cs="Times New Roman"/>
      <w:b/>
      <w:color w:val="4472C4" w:themeColor="accent1"/>
      <w:sz w:val="18"/>
      <w:szCs w:val="20"/>
      <w:lang w:eastAsia="ja-JP"/>
    </w:rPr>
  </w:style>
  <w:style w:type="character" w:customStyle="1" w:styleId="SendersAddressChar">
    <w:name w:val="Sender's Address Char"/>
    <w:basedOn w:val="NoSpacingChar"/>
    <w:link w:val="SendersAddress"/>
    <w:uiPriority w:val="1"/>
    <w:rPr>
      <w:rFonts w:asciiTheme="majorHAnsi" w:hAnsiTheme="majorHAnsi" w:cs="Times New Roman"/>
      <w:color w:val="ED7D31" w:themeColor="accent2"/>
      <w:sz w:val="18"/>
      <w:szCs w:val="18"/>
      <w:lang w:eastAsia="ja-JP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SubsectionDate">
    <w:name w:val="Subsection Date"/>
    <w:basedOn w:val="Section"/>
    <w:link w:val="SubsectionDateChar"/>
    <w:uiPriority w:val="4"/>
    <w:qFormat/>
    <w:rPr>
      <w:color w:val="4472C4" w:themeColor="accent1"/>
      <w:sz w:val="18"/>
    </w:rPr>
  </w:style>
  <w:style w:type="paragraph" w:customStyle="1" w:styleId="SubsectionText">
    <w:name w:val="Subsection Text"/>
    <w:basedOn w:val="Normal"/>
    <w:uiPriority w:val="5"/>
    <w:qFormat/>
    <w:pPr>
      <w:spacing w:after="320"/>
      <w:contextualSpacing/>
    </w:pPr>
  </w:style>
  <w:style w:type="character" w:customStyle="1" w:styleId="SubsectionDateChar">
    <w:name w:val="Subsection Date Char"/>
    <w:basedOn w:val="SubsectionChar"/>
    <w:link w:val="SubsectionDate"/>
    <w:uiPriority w:val="4"/>
    <w:rPr>
      <w:rFonts w:asciiTheme="majorHAnsi" w:hAnsiTheme="majorHAnsi" w:cs="Times New Roman"/>
      <w:b/>
      <w:color w:val="4472C4" w:themeColor="accent1"/>
      <w:sz w:val="18"/>
      <w:szCs w:val="20"/>
      <w:lang w:eastAsia="ja-JP"/>
    </w:rPr>
  </w:style>
  <w:style w:type="paragraph" w:customStyle="1" w:styleId="FooterFirstPage">
    <w:name w:val="Footer First Page"/>
    <w:basedOn w:val="Footer"/>
    <w:uiPriority w:val="34"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paragraph" w:customStyle="1" w:styleId="HeaderFirstPage">
    <w:name w:val="Header First Page"/>
    <w:basedOn w:val="Header"/>
    <w:qFormat/>
    <w:pPr>
      <w:pBdr>
        <w:bottom w:val="dashed" w:sz="4" w:space="18" w:color="7F7F7F"/>
      </w:pBdr>
      <w:spacing w:line="396" w:lineRule="auto"/>
    </w:pPr>
    <w:rPr>
      <w:color w:val="7F7F7F" w:themeColor="text1" w:themeTint="80"/>
    </w:rPr>
  </w:style>
  <w:style w:type="paragraph" w:customStyle="1" w:styleId="AddressText">
    <w:name w:val="Address Text"/>
    <w:basedOn w:val="NoSpacing"/>
    <w:uiPriority w:val="2"/>
    <w:qFormat/>
    <w:pPr>
      <w:spacing w:before="200" w:line="276" w:lineRule="auto"/>
      <w:contextualSpacing/>
      <w:jc w:val="right"/>
    </w:pPr>
    <w:rPr>
      <w:rFonts w:asciiTheme="majorHAnsi" w:hAnsiTheme="majorHAnsi"/>
      <w:color w:val="ED7D31" w:themeColor="accent2"/>
      <w:sz w:val="18"/>
      <w:lang w:bidi="he-IL"/>
    </w:rPr>
  </w:style>
  <w:style w:type="paragraph" w:customStyle="1" w:styleId="HeaderLeft">
    <w:name w:val="Header Left"/>
    <w:basedOn w:val="Header"/>
    <w:uiPriority w:val="35"/>
    <w:semiHidden/>
    <w:unhideWhenUsed/>
    <w:qFormat/>
    <w:pPr>
      <w:pBdr>
        <w:bottom w:val="dashed" w:sz="4" w:space="18" w:color="7F7F7F" w:themeColor="text1" w:themeTint="80"/>
      </w:pBdr>
      <w:spacing w:line="396" w:lineRule="auto"/>
      <w:contextualSpacing/>
    </w:pPr>
    <w:rPr>
      <w:color w:val="7F7F7F" w:themeColor="text1" w:themeTint="80"/>
    </w:rPr>
  </w:style>
  <w:style w:type="paragraph" w:customStyle="1" w:styleId="FooterLeft">
    <w:name w:val="Footer Left"/>
    <w:basedOn w:val="Normal"/>
    <w:next w:val="Subsection"/>
    <w:uiPriority w:val="35"/>
    <w:semiHidden/>
    <w:unhideWhenUsed/>
    <w:qFormat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  <w:szCs w:val="18"/>
    </w:rPr>
  </w:style>
  <w:style w:type="paragraph" w:customStyle="1" w:styleId="HeaderRight">
    <w:name w:val="Header Right"/>
    <w:basedOn w:val="Header"/>
    <w:uiPriority w:val="35"/>
    <w:semiHidden/>
    <w:unhideWhenUsed/>
    <w:qFormat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 w:themeColor="text1" w:themeTint="80"/>
    </w:rPr>
  </w:style>
  <w:style w:type="paragraph" w:customStyle="1" w:styleId="FooterRight">
    <w:name w:val="Footer Right"/>
    <w:basedOn w:val="Footer"/>
    <w:uiPriority w:val="35"/>
    <w:semiHidden/>
    <w:unhideWhenUsed/>
    <w:qFormat/>
    <w:pPr>
      <w:pBdr>
        <w:top w:val="dashed" w:sz="4" w:space="18" w:color="7F7F7F"/>
      </w:pBdr>
      <w:jc w:val="right"/>
    </w:pPr>
    <w:rPr>
      <w:color w:val="7F7F7F" w:themeColor="text1" w:themeTint="80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11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33\Origin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D309F199BCA4811A50B6BD3698249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BA6084-D0C4-427D-962F-24567F606C75}"/>
      </w:docPartPr>
      <w:docPartBody>
        <w:p w:rsidR="00B85148" w:rsidRDefault="0030754B">
          <w:pPr>
            <w:pStyle w:val="AD309F199BCA4811A50B6BD3698249B2"/>
          </w:pPr>
          <w:r>
            <w:rPr>
              <w:rStyle w:val="PlaceholderText"/>
            </w:rPr>
            <w:t>Choose a building block.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54B"/>
    <w:rsid w:val="00263983"/>
    <w:rsid w:val="0030754B"/>
    <w:rsid w:val="00B85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AD309F199BCA4811A50B6BD3698249B2">
    <w:name w:val="AD309F199BCA4811A50B6BD3698249B2"/>
  </w:style>
  <w:style w:type="paragraph" w:customStyle="1" w:styleId="E682A90341824B4EAAD70129D0B80A1A">
    <w:name w:val="E682A90341824B4EAAD70129D0B80A1A"/>
    <w:rsid w:val="00B85148"/>
  </w:style>
  <w:style w:type="paragraph" w:customStyle="1" w:styleId="E6C2DEEA80244AEFB10E0FDF95F7F7D2">
    <w:name w:val="E6C2DEEA80244AEFB10E0FDF95F7F7D2"/>
  </w:style>
  <w:style w:type="paragraph" w:customStyle="1" w:styleId="SubsectionDate">
    <w:name w:val="Subsection Date"/>
    <w:basedOn w:val="Normal"/>
    <w:link w:val="SubsectionDateChar"/>
    <w:uiPriority w:val="4"/>
    <w:qFormat/>
    <w:pPr>
      <w:spacing w:after="120" w:line="240" w:lineRule="auto"/>
      <w:contextualSpacing/>
    </w:pPr>
    <w:rPr>
      <w:rFonts w:asciiTheme="majorHAnsi" w:eastAsiaTheme="minorHAnsi" w:hAnsiTheme="majorHAnsi" w:cs="Times New Roman"/>
      <w:color w:val="4472C4" w:themeColor="accent1"/>
      <w:sz w:val="18"/>
      <w:szCs w:val="20"/>
      <w:lang w:val="en-US" w:eastAsia="ja-JP"/>
    </w:rPr>
  </w:style>
  <w:style w:type="character" w:customStyle="1" w:styleId="SubsectionDateChar">
    <w:name w:val="Subsection Date Char"/>
    <w:basedOn w:val="DefaultParagraphFont"/>
    <w:link w:val="SubsectionDate"/>
    <w:uiPriority w:val="4"/>
    <w:rPr>
      <w:rFonts w:asciiTheme="majorHAnsi" w:eastAsiaTheme="minorHAnsi" w:hAnsiTheme="majorHAnsi" w:cs="Times New Roman"/>
      <w:color w:val="4472C4" w:themeColor="accent1"/>
      <w:sz w:val="18"/>
      <w:szCs w:val="20"/>
      <w:lang w:val="en-US" w:eastAsia="ja-JP"/>
    </w:rPr>
  </w:style>
  <w:style w:type="paragraph" w:customStyle="1" w:styleId="B0A202781114458582E9A2FBE099C395">
    <w:name w:val="B0A202781114458582E9A2FBE099C395"/>
  </w:style>
  <w:style w:type="paragraph" w:customStyle="1" w:styleId="59F87143EA0A4FADA87BC3E43FCABA75">
    <w:name w:val="59F87143EA0A4FADA87BC3E43FCABA75"/>
  </w:style>
  <w:style w:type="paragraph" w:customStyle="1" w:styleId="4701BDCE64A049F89CB13E0B69189A8F">
    <w:name w:val="4701BDCE64A049F89CB13E0B69189A8F"/>
  </w:style>
  <w:style w:type="paragraph" w:customStyle="1" w:styleId="A4B6358B2A694410A572C735D6CE4C51">
    <w:name w:val="A4B6358B2A694410A572C735D6CE4C51"/>
  </w:style>
  <w:style w:type="paragraph" w:customStyle="1" w:styleId="81AD830A30264A3CB7B33DFDF26247E6">
    <w:name w:val="81AD830A30264A3CB7B33DFDF26247E6"/>
  </w:style>
  <w:style w:type="paragraph" w:customStyle="1" w:styleId="A50BDAFEE19D493CB7E46E5FD74561B9">
    <w:name w:val="A50BDAFEE19D493CB7E46E5FD74561B9"/>
  </w:style>
  <w:style w:type="paragraph" w:customStyle="1" w:styleId="F34A293A77154AFF9EB391132FF3F2E4">
    <w:name w:val="F34A293A77154AFF9EB391132FF3F2E4"/>
  </w:style>
  <w:style w:type="paragraph" w:customStyle="1" w:styleId="C205F424CA0A4FAD901F812EF7CBBB48">
    <w:name w:val="C205F424CA0A4FAD901F812EF7CBBB4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Props1.xml><?xml version="1.0" encoding="utf-8"?>
<ds:datastoreItem xmlns:ds="http://schemas.openxmlformats.org/officeDocument/2006/customXml" ds:itemID="{43DEA257-878D-48ED-B352-94E89FDD322F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OriginResume</Template>
  <TotalTime>0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Deepa Nibin</dc:creator>
  <cp:lastModifiedBy>DIVYA PAULOSE</cp:lastModifiedBy>
  <cp:revision>2</cp:revision>
  <dcterms:created xsi:type="dcterms:W3CDTF">2021-06-02T15:32:00Z</dcterms:created>
  <dcterms:modified xsi:type="dcterms:W3CDTF">2021-06-02T15:32:00Z</dcterms:modified>
</cp:coreProperties>
</file>